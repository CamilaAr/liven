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A9" w:rsidRDefault="00EA2FA7">
      <w:pPr>
        <w:pStyle w:val="Ttulo1"/>
      </w:pPr>
      <w:r>
        <w:t>Projeto Teste Liven</w:t>
      </w:r>
    </w:p>
    <w:p w:rsidR="006B30A9" w:rsidRDefault="00EA2FA7">
      <w:pPr>
        <w:pStyle w:val="Ttulo2"/>
      </w:pPr>
      <w:r>
        <w:t>Sumário</w:t>
      </w:r>
    </w:p>
    <w:p w:rsidR="006B30A9" w:rsidRDefault="00EA2FA7">
      <w:r>
        <w:t>1. Descrição do Projeto</w:t>
      </w:r>
    </w:p>
    <w:p w:rsidR="006B30A9" w:rsidRDefault="00EA2FA7">
      <w:r>
        <w:t>2. Requisitos</w:t>
      </w:r>
    </w:p>
    <w:p w:rsidR="006B30A9" w:rsidRDefault="00EA2FA7">
      <w:r>
        <w:t>3. Instalação</w:t>
      </w:r>
    </w:p>
    <w:p w:rsidR="006B30A9" w:rsidRDefault="00EA2FA7">
      <w:r>
        <w:t>4. Configuração</w:t>
      </w:r>
    </w:p>
    <w:p w:rsidR="006B30A9" w:rsidRDefault="00EA2FA7">
      <w:r>
        <w:t>5. Endpoints da API</w:t>
      </w:r>
    </w:p>
    <w:p w:rsidR="006B30A9" w:rsidRDefault="00EA2FA7">
      <w:r>
        <w:t>6. Testes</w:t>
      </w:r>
    </w:p>
    <w:p w:rsidR="006B30A9" w:rsidRDefault="00EA2FA7">
      <w:r>
        <w:t>7. Documentação da API</w:t>
      </w:r>
    </w:p>
    <w:p w:rsidR="006B30A9" w:rsidRDefault="00EA2FA7">
      <w:pPr>
        <w:pStyle w:val="Ttulo2"/>
      </w:pPr>
      <w:bookmarkStart w:id="0" w:name="_GoBack"/>
      <w:bookmarkEnd w:id="0"/>
      <w:r>
        <w:t>Descrição do Projeto</w:t>
      </w:r>
    </w:p>
    <w:p w:rsidR="006B30A9" w:rsidRDefault="00EA2FA7">
      <w:r>
        <w:t>O projeto Teste Liven é uma API desenvolvida em PHP que permite a manipulação e consulta de dados de usuários e seus endereços. A API fornece endpoints para recuperar endereços com base no país ou no ID do endereço, bem como recuperar endereços associados a um determinado usuário.</w:t>
      </w:r>
    </w:p>
    <w:p w:rsidR="006B30A9" w:rsidRDefault="00EA2FA7">
      <w:pPr>
        <w:pStyle w:val="Ttulo2"/>
      </w:pPr>
      <w:r>
        <w:t>Requisitos</w:t>
      </w:r>
    </w:p>
    <w:p w:rsidR="006B30A9" w:rsidRDefault="00EA2FA7">
      <w:r>
        <w:t>- PHP 7.4 ou superior</w:t>
      </w:r>
    </w:p>
    <w:p w:rsidR="006B30A9" w:rsidRDefault="00EA2FA7">
      <w:r>
        <w:t>- Composer</w:t>
      </w:r>
    </w:p>
    <w:p w:rsidR="006B30A9" w:rsidRDefault="00EA2FA7">
      <w:r>
        <w:t>- MySQL</w:t>
      </w:r>
    </w:p>
    <w:p w:rsidR="006B30A9" w:rsidRDefault="00EA2FA7">
      <w:r>
        <w:t>- Servidor Web (Apache, Nginx, etc.)</w:t>
      </w:r>
    </w:p>
    <w:p w:rsidR="006B30A9" w:rsidRDefault="00EA2FA7">
      <w:pPr>
        <w:pStyle w:val="Ttulo2"/>
      </w:pPr>
      <w:r>
        <w:t>Instalação</w:t>
      </w:r>
    </w:p>
    <w:p w:rsidR="006B30A9" w:rsidRDefault="00EA2FA7">
      <w:r>
        <w:t>1. Clone o repositório:</w:t>
      </w:r>
    </w:p>
    <w:p w:rsidR="006B30A9" w:rsidRDefault="00EA2FA7">
      <w:r>
        <w:t xml:space="preserve">   git clone https://github.com/seu-usuario/liven.git</w:t>
      </w:r>
    </w:p>
    <w:p w:rsidR="006B30A9" w:rsidRDefault="00EA2FA7">
      <w:r>
        <w:t>2. Instale as dependências do Composer:</w:t>
      </w:r>
    </w:p>
    <w:p w:rsidR="006B30A9" w:rsidRDefault="00EA2FA7">
      <w:r>
        <w:t xml:space="preserve">   composer install</w:t>
      </w:r>
    </w:p>
    <w:p w:rsidR="006B30A9" w:rsidRDefault="00EA2FA7">
      <w:r>
        <w:t>3. Configure o banco de dados e execute as migrações necessárias.</w:t>
      </w:r>
    </w:p>
    <w:p w:rsidR="006B30A9" w:rsidRDefault="00EA2FA7">
      <w:r>
        <w:t xml:space="preserve"> Banco se encontra no arquivo banco.sql na raíz do projeto, ou execute o código abaixo:</w:t>
      </w:r>
    </w:p>
    <w:p w:rsidR="006B30A9" w:rsidRDefault="00EA2FA7">
      <w:r>
        <w:t>CREATE DATABASE  IF NOT EXISTS `sistema_endereco`</w:t>
      </w:r>
      <w:r>
        <w:br/>
        <w:t>DROP TABLE IF EXISTS `enderecos`;</w:t>
      </w:r>
      <w:r>
        <w:br/>
      </w:r>
      <w:r>
        <w:lastRenderedPageBreak/>
        <w:br/>
        <w:t>CREATE TABLE `enderecos` (</w:t>
      </w:r>
      <w:r>
        <w:br/>
        <w:t xml:space="preserve">  `id` int(11) NOT NULL AUTO_INCREMENT,</w:t>
      </w:r>
      <w:r>
        <w:br/>
        <w:t xml:space="preserve">  `logradouro` varchar(255) NOT NULL,</w:t>
      </w:r>
      <w:r>
        <w:br/>
        <w:t xml:space="preserve">  `numero` varchar(10) DEFAULT NULL,</w:t>
      </w:r>
      <w:r>
        <w:br/>
        <w:t xml:space="preserve">  `complemento` varchar(100) DEFAULT NULL,</w:t>
      </w:r>
      <w:r>
        <w:br/>
        <w:t xml:space="preserve">  `bairro` varchar(100) DEFAULT NULL,</w:t>
      </w:r>
      <w:r>
        <w:br/>
        <w:t xml:space="preserve">  `cidade` varchar(100) DEFAULT NULL,</w:t>
      </w:r>
      <w:r>
        <w:br/>
        <w:t xml:space="preserve">  `estado` varchar(50) DEFAULT NULL,</w:t>
      </w:r>
      <w:r>
        <w:br/>
        <w:t xml:space="preserve">  `pais` varchar(50) DEFAULT NULL,</w:t>
      </w:r>
      <w:r>
        <w:br/>
        <w:t xml:space="preserve">  `cep` varchar(20) DEFAULT NULL,</w:t>
      </w:r>
      <w:r>
        <w:br/>
        <w:t xml:space="preserve">  `usuario_id` int(11) NOT NULL,</w:t>
      </w:r>
      <w:r>
        <w:br/>
        <w:t xml:space="preserve">  `created_at` timestamp NOT NULL DEFAULT current_timestamp(),</w:t>
      </w:r>
      <w:r>
        <w:br/>
        <w:t xml:space="preserve">  `updated_at` timestamp NOT NULL DEFAULT current_timestamp() ON UPDATE current_timestamp(),</w:t>
      </w:r>
      <w:r>
        <w:br/>
        <w:t xml:space="preserve">  PRIMARY KEY (`id`),</w:t>
      </w:r>
      <w:r>
        <w:br/>
        <w:t xml:space="preserve">  KEY `usuario_id` (`usuario_id`),</w:t>
      </w:r>
      <w:r>
        <w:br/>
        <w:t xml:space="preserve">  CONSTRAINT `enderecos_ibfk_1` FOREIGN KEY (`usuario_id`) REFERENCES `usuarios` (`id`) ON DELETE CASCADE</w:t>
      </w:r>
      <w:r>
        <w:br/>
        <w:t>) ENGINE=InnoDB AUTO_INCREMENT=5 DEFAULT CHARSET=utf8mb4 COLLATE=utf8mb4_general_ci;</w:t>
      </w:r>
      <w:r>
        <w:br/>
      </w:r>
      <w:r>
        <w:br/>
        <w:t>/*Table structure for table `usuarios` */</w:t>
      </w:r>
      <w:r>
        <w:br/>
      </w:r>
      <w:r>
        <w:br/>
        <w:t>DROP TABLE IF EXISTS `usuarios`;</w:t>
      </w:r>
      <w:r>
        <w:br/>
      </w:r>
      <w:r>
        <w:br/>
        <w:t>CREATE TABLE `usuarios` (</w:t>
      </w:r>
      <w:r>
        <w:br/>
        <w:t xml:space="preserve">  `id` int(11) NOT NULL AUTO_INCREMENT,</w:t>
      </w:r>
      <w:r>
        <w:br/>
        <w:t xml:space="preserve">  `nome` varchar(100) NOT NULL,</w:t>
      </w:r>
      <w:r>
        <w:br/>
        <w:t xml:space="preserve">  `email` varchar(100) NOT NULL,</w:t>
      </w:r>
      <w:r>
        <w:br/>
        <w:t xml:space="preserve">  `senha` varchar(255) NOT NULL,</w:t>
      </w:r>
      <w:r>
        <w:br/>
        <w:t xml:space="preserve">  `created_at` timestamp NOT NULL DEFAULT current_timestamp(),</w:t>
      </w:r>
      <w:r>
        <w:br/>
        <w:t xml:space="preserve">  `updated_at` timestamp NOT NULL DEFAULT current_timestamp() ON UPDATE current_timestamp(),</w:t>
      </w:r>
      <w:r>
        <w:br/>
        <w:t xml:space="preserve">  PRIMARY KEY (`id`),</w:t>
      </w:r>
      <w:r>
        <w:br/>
        <w:t xml:space="preserve">  UNIQUE KEY `email` (`email`)</w:t>
      </w:r>
      <w:r>
        <w:br/>
        <w:t>) ENGINE=InnoDB AUTO_INCREMENT=8 DEFAULT CHARSET=utf8mb4 COLLATE=utf8mb4_general_ci;</w:t>
      </w:r>
    </w:p>
    <w:p w:rsidR="006B30A9" w:rsidRDefault="00EA2FA7">
      <w:pPr>
        <w:pStyle w:val="Ttulo2"/>
      </w:pPr>
      <w:r>
        <w:t>Configuração</w:t>
      </w:r>
    </w:p>
    <w:p w:rsidR="006B30A9" w:rsidRDefault="00EA2FA7">
      <w:r>
        <w:t>1. No arquvio conig/config.php configure a variável $chave_secreta para receber sua chave para o token (Recomendado salvar uma variável de ambiente)</w:t>
      </w:r>
    </w:p>
    <w:p w:rsidR="006B30A9" w:rsidRDefault="00EA2FA7">
      <w:r>
        <w:lastRenderedPageBreak/>
        <w:t>2. Verifique se o arquivo `conexao.php` está configurado corretamente para conectar-se ao seu banco de dados.</w:t>
      </w:r>
    </w:p>
    <w:p w:rsidR="006B30A9" w:rsidRDefault="00EA2FA7">
      <w:r>
        <w:t>3. Configure o servidor web para apontar para o diretório do projeto.</w:t>
      </w:r>
    </w:p>
    <w:p w:rsidR="006B30A9" w:rsidRDefault="00EA2FA7">
      <w:pPr>
        <w:pStyle w:val="Ttulo2"/>
      </w:pPr>
      <w:r>
        <w:t>Endpoints da API</w:t>
      </w:r>
    </w:p>
    <w:p w:rsidR="006B30A9" w:rsidRDefault="00EA2FA7">
      <w:pPr>
        <w:pStyle w:val="Ttulo3"/>
      </w:pPr>
      <w:r>
        <w:t>Recuperar Endereços por País</w:t>
      </w:r>
    </w:p>
    <w:p w:rsidR="006B30A9" w:rsidRDefault="00EA2FA7">
      <w:r>
        <w:t>**URL:** `/endereco/getendereco.php?country={country_code}`</w:t>
      </w:r>
    </w:p>
    <w:p w:rsidR="006B30A9" w:rsidRDefault="00EA2FA7">
      <w:r>
        <w:t>**Método:** `GET`</w:t>
      </w:r>
    </w:p>
    <w:p w:rsidR="006B30A9" w:rsidRDefault="00EA2FA7">
      <w:r>
        <w:t>**Parâmetros:**</w:t>
      </w:r>
    </w:p>
    <w:p w:rsidR="006B30A9" w:rsidRDefault="00EA2FA7">
      <w:r>
        <w:t>- `country` (opcional): Código do país para filtrar os endereços.</w:t>
      </w:r>
    </w:p>
    <w:p w:rsidR="006B30A9" w:rsidRDefault="00EA2FA7">
      <w:r>
        <w:t>**Exemplo de Requisição:**</w:t>
      </w:r>
    </w:p>
    <w:p w:rsidR="006B30A9" w:rsidRDefault="00EA2FA7">
      <w:r>
        <w:t>```sh</w:t>
      </w:r>
      <w:r>
        <w:br/>
        <w:t>curl -X GET "http://localhost/liven/endereco/getendereco.php?country=BR"</w:t>
      </w:r>
      <w:r>
        <w:br/>
        <w:t>```</w:t>
      </w:r>
    </w:p>
    <w:p w:rsidR="006B30A9" w:rsidRDefault="00EA2FA7">
      <w:r>
        <w:t>**Resposta:**</w:t>
      </w:r>
    </w:p>
    <w:p w:rsidR="006B30A9" w:rsidRDefault="00EA2FA7">
      <w:r>
        <w:t>- **200 OK**:</w:t>
      </w:r>
      <w:r>
        <w:br/>
        <w:t xml:space="preserve">  ```json</w:t>
      </w:r>
      <w:r>
        <w:br/>
        <w:t xml:space="preserve">  {</w:t>
      </w:r>
      <w:r>
        <w:br/>
        <w:t xml:space="preserve">    "enderecos": [</w:t>
      </w:r>
      <w:r>
        <w:br/>
        <w:t xml:space="preserve">      {</w:t>
      </w:r>
      <w:r>
        <w:br/>
        <w:t xml:space="preserve">        "id": 1,</w:t>
      </w:r>
      <w:r>
        <w:br/>
        <w:t xml:space="preserve">        "usuario_id": 1,</w:t>
      </w:r>
      <w:r>
        <w:br/>
        <w:t xml:space="preserve">        "pais": "BR",</w:t>
      </w:r>
      <w:r>
        <w:br/>
        <w:t xml:space="preserve">        "endereco": "Rua A, 123"</w:t>
      </w:r>
      <w:r>
        <w:br/>
        <w:t xml:space="preserve">      },</w:t>
      </w:r>
      <w:r>
        <w:br/>
        <w:t xml:space="preserve">      ...</w:t>
      </w:r>
      <w:r>
        <w:br/>
        <w:t xml:space="preserve">    ]</w:t>
      </w:r>
      <w:r>
        <w:br/>
        <w:t xml:space="preserve">  }</w:t>
      </w:r>
      <w:r>
        <w:br/>
        <w:t xml:space="preserve">  ```</w:t>
      </w:r>
    </w:p>
    <w:p w:rsidR="006B30A9" w:rsidRDefault="00EA2FA7">
      <w:r>
        <w:t>- **404 Not Found**:</w:t>
      </w:r>
      <w:r>
        <w:br/>
        <w:t xml:space="preserve">  ```json</w:t>
      </w:r>
      <w:r>
        <w:br/>
        <w:t xml:space="preserve">  {</w:t>
      </w:r>
      <w:r>
        <w:br/>
        <w:t xml:space="preserve">    "erro": "Nenhum endereço encontrado para o país especificado"</w:t>
      </w:r>
      <w:r>
        <w:br/>
        <w:t xml:space="preserve">  }</w:t>
      </w:r>
      <w:r>
        <w:br/>
        <w:t xml:space="preserve">  ```</w:t>
      </w:r>
    </w:p>
    <w:p w:rsidR="006B30A9" w:rsidRDefault="00EA2FA7">
      <w:pPr>
        <w:pStyle w:val="Ttulo3"/>
      </w:pPr>
      <w:r>
        <w:lastRenderedPageBreak/>
        <w:t>Recuperar Endereço por ID</w:t>
      </w:r>
    </w:p>
    <w:p w:rsidR="006B30A9" w:rsidRDefault="00EA2FA7">
      <w:r>
        <w:t>**URL:** `/endereco/getendereco.php?id={endereco_id}`</w:t>
      </w:r>
    </w:p>
    <w:p w:rsidR="006B30A9" w:rsidRDefault="00EA2FA7">
      <w:r>
        <w:t>**Método:** `GET`</w:t>
      </w:r>
    </w:p>
    <w:p w:rsidR="006B30A9" w:rsidRDefault="00EA2FA7">
      <w:r>
        <w:t>**Parâmetros:**</w:t>
      </w:r>
    </w:p>
    <w:p w:rsidR="006B30A9" w:rsidRDefault="00EA2FA7">
      <w:r>
        <w:t>- `id` (obrigatório): ID do endereço.</w:t>
      </w:r>
    </w:p>
    <w:p w:rsidR="006B30A9" w:rsidRDefault="00EA2FA7">
      <w:r>
        <w:t>**Exemplo de Requisição:**</w:t>
      </w:r>
    </w:p>
    <w:p w:rsidR="006B30A9" w:rsidRDefault="00EA2FA7">
      <w:r>
        <w:t>```sh</w:t>
      </w:r>
      <w:r>
        <w:br/>
        <w:t>curl -X GET "http://localhost/liven/endereco/getendereco.php?id=1"</w:t>
      </w:r>
      <w:r>
        <w:br/>
        <w:t>```</w:t>
      </w:r>
    </w:p>
    <w:p w:rsidR="006B30A9" w:rsidRDefault="00EA2FA7">
      <w:r>
        <w:t>**Resposta:**</w:t>
      </w:r>
    </w:p>
    <w:p w:rsidR="006B30A9" w:rsidRDefault="00EA2FA7">
      <w:r>
        <w:t>- **200 OK**:</w:t>
      </w:r>
      <w:r>
        <w:br/>
        <w:t xml:space="preserve">  ```json</w:t>
      </w:r>
      <w:r>
        <w:br/>
        <w:t xml:space="preserve">  {</w:t>
      </w:r>
      <w:r>
        <w:br/>
        <w:t xml:space="preserve">    "id": 1,</w:t>
      </w:r>
      <w:r>
        <w:br/>
        <w:t xml:space="preserve">    "usuario_id": 1,</w:t>
      </w:r>
      <w:r>
        <w:br/>
        <w:t xml:space="preserve">    "pais": "BR",</w:t>
      </w:r>
      <w:r>
        <w:br/>
        <w:t xml:space="preserve">    "endereco": "Rua A, 123"</w:t>
      </w:r>
      <w:r>
        <w:br/>
        <w:t xml:space="preserve">  }</w:t>
      </w:r>
      <w:r>
        <w:br/>
        <w:t xml:space="preserve">  ```</w:t>
      </w:r>
    </w:p>
    <w:p w:rsidR="006B30A9" w:rsidRDefault="00EA2FA7">
      <w:r>
        <w:t>- **404 Not Found**:</w:t>
      </w:r>
      <w:r>
        <w:br/>
        <w:t xml:space="preserve">  ```json</w:t>
      </w:r>
      <w:r>
        <w:br/>
        <w:t xml:space="preserve">  {</w:t>
      </w:r>
      <w:r>
        <w:br/>
        <w:t xml:space="preserve">    "erro": "Endereço não encontrado para o ID especificado"</w:t>
      </w:r>
      <w:r>
        <w:br/>
        <w:t xml:space="preserve">  }</w:t>
      </w:r>
      <w:r>
        <w:br/>
        <w:t xml:space="preserve">  ```</w:t>
      </w:r>
    </w:p>
    <w:p w:rsidR="006B30A9" w:rsidRDefault="00EA2FA7">
      <w:pPr>
        <w:pStyle w:val="Ttulo3"/>
      </w:pPr>
      <w:r>
        <w:t>Recuperar Endereços por ID de Usuário</w:t>
      </w:r>
    </w:p>
    <w:p w:rsidR="006B30A9" w:rsidRDefault="00EA2FA7">
      <w:r>
        <w:t>**URL:** `/usuario/getusuario.php?usuario_id={usuario_id}`</w:t>
      </w:r>
    </w:p>
    <w:p w:rsidR="006B30A9" w:rsidRDefault="00EA2FA7">
      <w:r>
        <w:t>**Método:** `GET`</w:t>
      </w:r>
    </w:p>
    <w:p w:rsidR="006B30A9" w:rsidRDefault="00EA2FA7">
      <w:r>
        <w:t>**Parâmetros:**</w:t>
      </w:r>
    </w:p>
    <w:p w:rsidR="006B30A9" w:rsidRDefault="00EA2FA7">
      <w:r>
        <w:t>- `usuario_id` (obrigatório): ID do usuário.</w:t>
      </w:r>
    </w:p>
    <w:p w:rsidR="006B30A9" w:rsidRDefault="00EA2FA7">
      <w:r>
        <w:t>**Exemplo de Requisição:**</w:t>
      </w:r>
    </w:p>
    <w:p w:rsidR="006B30A9" w:rsidRDefault="00EA2FA7">
      <w:r>
        <w:t>```sh</w:t>
      </w:r>
      <w:r>
        <w:br/>
        <w:t>curl -X GET "http://localhost/liven/usuario/getusuario.php?usuario_id=1"</w:t>
      </w:r>
      <w:r>
        <w:br/>
        <w:t>```</w:t>
      </w:r>
    </w:p>
    <w:p w:rsidR="006B30A9" w:rsidRDefault="00EA2FA7">
      <w:r>
        <w:lastRenderedPageBreak/>
        <w:t>**Resposta:**</w:t>
      </w:r>
    </w:p>
    <w:p w:rsidR="006B30A9" w:rsidRDefault="00EA2FA7">
      <w:r>
        <w:t>- **200 OK**:</w:t>
      </w:r>
      <w:r>
        <w:br/>
        <w:t xml:space="preserve">  ```json</w:t>
      </w:r>
      <w:r>
        <w:br/>
        <w:t xml:space="preserve">  {</w:t>
      </w:r>
      <w:r>
        <w:br/>
        <w:t xml:space="preserve">    "enderecos": [</w:t>
      </w:r>
      <w:r>
        <w:br/>
        <w:t xml:space="preserve">      {</w:t>
      </w:r>
      <w:r>
        <w:br/>
        <w:t xml:space="preserve">        "id": 1,</w:t>
      </w:r>
      <w:r>
        <w:br/>
        <w:t xml:space="preserve">        "usuario_id": 1,</w:t>
      </w:r>
      <w:r>
        <w:br/>
        <w:t xml:space="preserve">        "pais": "BR",</w:t>
      </w:r>
      <w:r>
        <w:br/>
        <w:t xml:space="preserve">        "endereco": "Rua A, 123"</w:t>
      </w:r>
      <w:r>
        <w:br/>
        <w:t xml:space="preserve">      },</w:t>
      </w:r>
      <w:r>
        <w:br/>
        <w:t xml:space="preserve">      ...</w:t>
      </w:r>
      <w:r>
        <w:br/>
        <w:t xml:space="preserve">    ]</w:t>
      </w:r>
      <w:r>
        <w:br/>
        <w:t xml:space="preserve">  }</w:t>
      </w:r>
      <w:r>
        <w:br/>
        <w:t xml:space="preserve">  ```</w:t>
      </w:r>
    </w:p>
    <w:p w:rsidR="006B30A9" w:rsidRDefault="00EA2FA7">
      <w:r>
        <w:t>- **404 Not Found**:</w:t>
      </w:r>
      <w:r>
        <w:br/>
        <w:t xml:space="preserve">  ```json</w:t>
      </w:r>
      <w:r>
        <w:br/>
        <w:t xml:space="preserve">  {</w:t>
      </w:r>
      <w:r>
        <w:br/>
        <w:t xml:space="preserve">    "erro": "Nenhum endereço encontrado para o usuário especificado"</w:t>
      </w:r>
      <w:r>
        <w:br/>
        <w:t xml:space="preserve">  }</w:t>
      </w:r>
      <w:r>
        <w:br/>
        <w:t xml:space="preserve">  ```</w:t>
      </w:r>
    </w:p>
    <w:p w:rsidR="006B30A9" w:rsidRDefault="00EA2FA7">
      <w:pPr>
        <w:pStyle w:val="Ttulo2"/>
      </w:pPr>
      <w:r>
        <w:t>Testes</w:t>
      </w:r>
    </w:p>
    <w:p w:rsidR="006B30A9" w:rsidRDefault="00EA2FA7">
      <w:r>
        <w:t>Os testes são realizados usando PHPUnit. Para executar os testes, utilize o seguinte comando:</w:t>
      </w:r>
    </w:p>
    <w:p w:rsidR="006B30A9" w:rsidRDefault="00EA2FA7">
      <w:r>
        <w:t>vendor/bin/phpunit</w:t>
      </w:r>
    </w:p>
    <w:p w:rsidR="006B30A9" w:rsidRDefault="00EA2FA7">
      <w:pPr>
        <w:pStyle w:val="Ttulo3"/>
      </w:pPr>
      <w:r>
        <w:t>Testes de Endpoints</w:t>
      </w:r>
    </w:p>
    <w:p w:rsidR="006B30A9" w:rsidRDefault="00EA2FA7">
      <w:r>
        <w:t>**EnderecoTest.php**</w:t>
      </w:r>
      <w:r>
        <w:br/>
        <w:t>Testa os endpoints relacionados aos endereços:</w:t>
      </w:r>
    </w:p>
    <w:p w:rsidR="006B30A9" w:rsidRDefault="00EA2FA7">
      <w:r>
        <w:t>- `testGetEnderecosPorPais()`: Testa a obtenção de endereços por país.</w:t>
      </w:r>
    </w:p>
    <w:p w:rsidR="006B30A9" w:rsidRDefault="00EA2FA7">
      <w:r>
        <w:t>- `testGetEnderecoPorId()`: Testa a obtenção de um endereço por ID.</w:t>
      </w:r>
    </w:p>
    <w:p w:rsidR="006B30A9" w:rsidRDefault="00EA2FA7">
      <w:pPr>
        <w:pStyle w:val="Ttulo3"/>
      </w:pPr>
      <w:r>
        <w:t>UsuarioTest.php</w:t>
      </w:r>
    </w:p>
    <w:p w:rsidR="006B30A9" w:rsidRDefault="00EA2FA7">
      <w:r>
        <w:t>Testa os endpoints relacionados aos usuários:</w:t>
      </w:r>
    </w:p>
    <w:p w:rsidR="006B30A9" w:rsidRDefault="00EA2FA7">
      <w:r>
        <w:t>- `testGetEnderecosPorUsuarioId()`: Testa a obtenção de endereços por ID de usuário.</w:t>
      </w:r>
    </w:p>
    <w:p w:rsidR="006B30A9" w:rsidRDefault="00EA2FA7">
      <w:pPr>
        <w:pStyle w:val="Ttulo2"/>
      </w:pPr>
      <w:proofErr w:type="spellStart"/>
      <w:r>
        <w:t>Documentação</w:t>
      </w:r>
      <w:proofErr w:type="spellEnd"/>
      <w:r>
        <w:t xml:space="preserve"> da API –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incompleta</w:t>
      </w:r>
      <w:proofErr w:type="spellEnd"/>
    </w:p>
    <w:p w:rsidR="006B30A9" w:rsidRDefault="00EA2FA7">
      <w:r>
        <w:t>A documentação da API é gerada usando Swagger. Para acessar a documentação, abra o Swagger UI e aponte para o arquivo `swagger.php`:</w:t>
      </w:r>
    </w:p>
    <w:p w:rsidR="006B30A9" w:rsidRDefault="00EA2FA7">
      <w:r>
        <w:lastRenderedPageBreak/>
        <w:t>```sh</w:t>
      </w:r>
      <w:r>
        <w:br/>
        <w:t>http://localhost/swagger/dist/</w:t>
      </w:r>
      <w:r>
        <w:br/>
        <w:t>```</w:t>
      </w:r>
    </w:p>
    <w:p w:rsidR="006B30A9" w:rsidRDefault="00EA2FA7">
      <w:r>
        <w:t>Certifique-se de que o arquivo `swagger.php` esteja configurado corretamente para gerar a documentação da API.  {Essa parte ficou incomplete pois não consegui finalizar}</w:t>
      </w:r>
    </w:p>
    <w:p w:rsidR="006B30A9" w:rsidRDefault="006B30A9"/>
    <w:sectPr w:rsidR="006B3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0A9"/>
    <w:rsid w:val="00AA1D8D"/>
    <w:rsid w:val="00B47730"/>
    <w:rsid w:val="00CB0664"/>
    <w:rsid w:val="00EA2FA7"/>
    <w:rsid w:val="00F74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9ED57"/>
  <w14:defaultImageDpi w14:val="300"/>
  <w15:docId w15:val="{DC791FC4-C6AA-4167-B925-BF4A5D6A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510E2-613A-4164-BC76-53A21183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815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2024-07-22T00:11:00Z</dcterms:modified>
  <cp:category/>
</cp:coreProperties>
</file>